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 Predictor Framework – ELI5 Guide</w:t>
      </w:r>
    </w:p>
    <w:p>
      <w:r>
        <w:t xml:space="preserve"> Simple words, small steps.</w:t>
      </w:r>
    </w:p>
    <w:p>
      <w:pPr>
        <w:pStyle w:val="Heading1"/>
      </w:pPr>
      <w:r>
        <w:t>What is this?</w:t>
      </w:r>
    </w:p>
    <w:p>
      <w:r>
        <w:t>It is a helper robot for stocks. It looks at past prices, learns patterns, and makes a tiny guess about tomorrow. Then it tests a simple rule to see if the guesses could make money.</w:t>
      </w:r>
    </w:p>
    <w:p>
      <w:pPr>
        <w:pStyle w:val="Heading1"/>
      </w:pPr>
      <w:r>
        <w:t>The big pieces (folders)</w:t>
      </w:r>
    </w:p>
    <w:p>
      <w:pPr>
        <w:pStyle w:val="ListBullet"/>
      </w:pPr>
      <w:r>
        <w:t>data: gets price data from the internet and saves it on your computer.</w:t>
      </w:r>
    </w:p>
    <w:p>
      <w:pPr>
        <w:pStyle w:val="ListBullet"/>
      </w:pPr>
      <w:r>
        <w:t>features: makes smart numbers (indicators) from prices.</w:t>
      </w:r>
    </w:p>
    <w:p>
      <w:pPr>
        <w:pStyle w:val="ListBullet"/>
      </w:pPr>
      <w:r>
        <w:t>models: teaches a model to guess tomorrow’s return and saves it.</w:t>
      </w:r>
    </w:p>
    <w:p>
      <w:pPr>
        <w:pStyle w:val="ListBullet"/>
      </w:pPr>
      <w:r>
        <w:t>backtest: plays pretend trading with the guesses to see results.</w:t>
      </w:r>
    </w:p>
    <w:p>
      <w:pPr>
        <w:pStyle w:val="ListBullet"/>
      </w:pPr>
      <w:r>
        <w:t>cli: buttons you can push in the terminal to run steps.</w:t>
      </w:r>
    </w:p>
    <w:p>
      <w:pPr>
        <w:pStyle w:val="ListBullet"/>
      </w:pPr>
      <w:r>
        <w:t>streamlit_app.py: a simple app window with buttons.</w:t>
      </w:r>
    </w:p>
    <w:p>
      <w:pPr>
        <w:pStyle w:val="Heading1"/>
      </w:pPr>
      <w:r>
        <w:t>Data – where numbers come from</w:t>
      </w:r>
    </w:p>
    <w:p>
      <w:r>
        <w:t>We use yfinance to download stock prices (Open, High, Low, Close, Volume). We save them as files so we don’t have to download again.</w:t>
      </w:r>
    </w:p>
    <w:p>
      <w:pPr>
        <w:pStyle w:val="Heading1"/>
      </w:pPr>
      <w:r>
        <w:t>Features – making smart numbers</w:t>
      </w:r>
    </w:p>
    <w:p>
      <w:pPr>
        <w:pStyle w:val="ListBullet"/>
      </w:pPr>
      <w:r>
        <w:t>Moving averages (SMA/EMA): smooth the price.</w:t>
      </w:r>
    </w:p>
    <w:p>
      <w:pPr>
        <w:pStyle w:val="ListBullet"/>
      </w:pPr>
      <w:r>
        <w:t>RSI/MACD/Bollinger: popular indicators to show trend/momentum/volatility.</w:t>
      </w:r>
    </w:p>
    <w:p>
      <w:pPr>
        <w:pStyle w:val="ListBullet"/>
      </w:pPr>
      <w:r>
        <w:t>Returns: how much price changed over 1, 5, 10 days.</w:t>
      </w:r>
    </w:p>
    <w:p>
      <w:pPr>
        <w:pStyle w:val="ListBullet"/>
      </w:pPr>
      <w:r>
        <w:t>Lags: we shift features by 1 day to avoid cheating with future info.</w:t>
      </w:r>
    </w:p>
    <w:p>
      <w:pPr>
        <w:pStyle w:val="ListBullet"/>
      </w:pPr>
      <w:r>
        <w:t>Target: the thing we guess – next day return (percent change).</w:t>
      </w:r>
    </w:p>
    <w:p>
      <w:pPr>
        <w:pStyle w:val="Heading1"/>
      </w:pPr>
      <w:r>
        <w:t>Model – the brain</w:t>
      </w:r>
    </w:p>
    <w:p>
      <w:pPr>
        <w:pStyle w:val="ListBullet"/>
      </w:pPr>
      <w:r>
        <w:t>RandomForest (default): simple and works on most computers.</w:t>
      </w:r>
    </w:p>
    <w:p>
      <w:pPr>
        <w:pStyle w:val="ListBullet"/>
      </w:pPr>
      <w:r>
        <w:t>XGBoost (optional): sometimes better but needs a macOS library (libomp).</w:t>
      </w:r>
    </w:p>
    <w:p>
      <w:pPr>
        <w:pStyle w:val="ListBullet"/>
      </w:pPr>
      <w:r>
        <w:t>We split the data by time: train, validate, test. No peeking ahead!</w:t>
      </w:r>
    </w:p>
    <w:p>
      <w:pPr>
        <w:pStyle w:val="ListBullet"/>
      </w:pPr>
      <w:r>
        <w:t>We save the model to the models folder so we can use it later.</w:t>
      </w:r>
    </w:p>
    <w:p>
      <w:pPr>
        <w:pStyle w:val="Heading1"/>
      </w:pPr>
      <w:r>
        <w:t>Backtest – playing pretend</w:t>
      </w:r>
    </w:p>
    <w:p>
      <w:pPr>
        <w:pStyle w:val="ListBullet"/>
      </w:pPr>
      <w:r>
        <w:t>Rule: if the model says tomorrow is positive by more than a threshold, we buy; otherwise, we hold cash.</w:t>
      </w:r>
    </w:p>
    <w:p>
      <w:pPr>
        <w:pStyle w:val="ListBullet"/>
      </w:pPr>
      <w:r>
        <w:t>We include simple trade cost.</w:t>
      </w:r>
    </w:p>
    <w:p>
      <w:pPr>
        <w:pStyle w:val="ListBullet"/>
      </w:pPr>
      <w:r>
        <w:t>We compare to Buy &amp; Hold.</w:t>
      </w:r>
    </w:p>
    <w:p>
      <w:pPr>
        <w:pStyle w:val="ListBullet"/>
      </w:pPr>
      <w:r>
        <w:t>We look at results: final money (equity), annual return, Sharpe (risk-adjusted), win rate.</w:t>
      </w:r>
    </w:p>
    <w:p>
      <w:pPr>
        <w:pStyle w:val="Heading1"/>
      </w:pPr>
      <w:r>
        <w:t>How to run things (easy steps)</w:t>
      </w:r>
    </w:p>
    <w:p>
      <w:pPr>
        <w:pStyle w:val="ListBullet"/>
      </w:pPr>
      <w:r>
        <w:t>Make a virtual environment and install requirements.</w:t>
      </w:r>
    </w:p>
    <w:p>
      <w:pPr>
        <w:pStyle w:val="ListBullet"/>
      </w:pPr>
      <w:r>
        <w:t>Train: python -m src.stock_predictor.cli train AAPL --start 2018-01-01 --end 2024-12-31 --model-type rf</w:t>
      </w:r>
    </w:p>
    <w:p>
      <w:pPr>
        <w:pStyle w:val="ListBullet"/>
      </w:pPr>
      <w:r>
        <w:t>Backtest: python -m src.stock_predictor.cli run-backtest AAPL --start 2019-01-01 --end 2024-12-31 --threshold 0.0</w:t>
      </w:r>
    </w:p>
    <w:p>
      <w:pPr>
        <w:pStyle w:val="ListBullet"/>
      </w:pPr>
      <w:r>
        <w:t>App: streamlit run streamlit_app.py</w:t>
      </w:r>
    </w:p>
    <w:p>
      <w:pPr>
        <w:pStyle w:val="Heading1"/>
      </w:pPr>
      <w:r>
        <w:t>Real-time trading – ELI5</w:t>
      </w:r>
    </w:p>
    <w:p>
      <w:r>
        <w:t>Trading live means: get today’s price, make a fresh guess, decide to buy or not, and place an order at your broker.</w:t>
      </w:r>
    </w:p>
    <w:p>
      <w:pPr>
        <w:pStyle w:val="ListBullet"/>
      </w:pPr>
      <w:r>
        <w:t>Choose a broker API (Alpaca, Interactive Brokers, Robinhood, etc.).</w:t>
      </w:r>
    </w:p>
    <w:p>
      <w:pPr>
        <w:pStyle w:val="ListBullet"/>
      </w:pPr>
      <w:r>
        <w:t>Each broker gives you keys (like passwords) and a small library to send orders.</w:t>
      </w:r>
    </w:p>
    <w:p>
      <w:pPr>
        <w:pStyle w:val="ListBullet"/>
      </w:pPr>
      <w:r>
        <w:t>Write a small script that runs every day after market close:</w:t>
      </w:r>
    </w:p>
    <w:p>
      <w:pPr>
        <w:pStyle w:val="ListBullet"/>
      </w:pPr>
      <w:r>
        <w:t>1) Download latest data</w:t>
      </w:r>
    </w:p>
    <w:p>
      <w:pPr>
        <w:pStyle w:val="ListBullet"/>
      </w:pPr>
      <w:r>
        <w:t>2) Make features (same steps as training)</w:t>
      </w:r>
    </w:p>
    <w:p>
      <w:pPr>
        <w:pStyle w:val="ListBullet"/>
      </w:pPr>
      <w:r>
        <w:t>3) Load saved model and predict tomorrow’s return</w:t>
      </w:r>
    </w:p>
    <w:p>
      <w:pPr>
        <w:pStyle w:val="ListBullet"/>
      </w:pPr>
      <w:r>
        <w:t>4) If prediction &gt; threshold, send BUY order; else send SELL/close order.</w:t>
      </w:r>
    </w:p>
    <w:p>
      <w:pPr>
        <w:pStyle w:val="Heading2"/>
      </w:pPr>
      <w:r>
        <w:t>Real-time trading – more detail (next steps)</w:t>
      </w:r>
    </w:p>
    <w:p>
      <w:pPr>
        <w:pStyle w:val="ListBullet"/>
      </w:pPr>
      <w:r>
        <w:t>Scheduler: use cron (Mac/Linux) or launchd to run your script at 3:55pm local time.</w:t>
      </w:r>
    </w:p>
    <w:p>
      <w:pPr>
        <w:pStyle w:val="ListBullet"/>
      </w:pPr>
      <w:r>
        <w:t>Position sizing: start with small size. You can do a fixed dollar amount or percent of cash.</w:t>
      </w:r>
    </w:p>
    <w:p>
      <w:pPr>
        <w:pStyle w:val="ListBullet"/>
      </w:pPr>
      <w:r>
        <w:t>Risk: set max position, stop-loss, and a daily limit.</w:t>
      </w:r>
    </w:p>
    <w:p>
      <w:pPr>
        <w:pStyle w:val="ListBullet"/>
      </w:pPr>
      <w:r>
        <w:t>Logging: save what you did and why (prediction, price, order status).</w:t>
      </w:r>
    </w:p>
    <w:p>
      <w:pPr>
        <w:pStyle w:val="ListBullet"/>
      </w:pPr>
      <w:r>
        <w:t>Paper trading first: most brokers have a paper (fake money) environment. Try there before real money.</w:t>
      </w:r>
    </w:p>
    <w:p>
      <w:pPr>
        <w:pStyle w:val="Heading1"/>
      </w:pPr>
      <w:r>
        <w:t>Where to change things (scope for modification)</w:t>
      </w:r>
    </w:p>
    <w:p>
      <w:pPr>
        <w:pStyle w:val="ListBullet"/>
      </w:pPr>
      <w:r>
        <w:t>features/engineering.py: add or remove indicators, change windows.</w:t>
      </w:r>
    </w:p>
    <w:p>
      <w:pPr>
        <w:pStyle w:val="ListBullet"/>
      </w:pPr>
      <w:r>
        <w:t>models/train.py: swap models, tune hyperparameters, add walk-forward CV.</w:t>
      </w:r>
    </w:p>
    <w:p>
      <w:pPr>
        <w:pStyle w:val="ListBullet"/>
      </w:pPr>
      <w:r>
        <w:t>backtest/backtest.py: add position sizing, shorting, slippage, portfolio of many tickers.</w:t>
      </w:r>
    </w:p>
    <w:p>
      <w:pPr>
        <w:pStyle w:val="ListBullet"/>
      </w:pPr>
      <w:r>
        <w:t>data/ingest.py: switch to different data source or intraday interval (like 1h).</w:t>
      </w:r>
    </w:p>
    <w:p>
      <w:pPr>
        <w:pStyle w:val="ListBullet"/>
      </w:pPr>
      <w:r>
        <w:t>cli.py &amp; streamlit_app.py: add new options and visualizations.</w:t>
      </w:r>
    </w:p>
    <w:p>
      <w:pPr>
        <w:pStyle w:val="Heading1"/>
      </w:pPr>
      <w:r>
        <w:t>Safety and expectations</w:t>
      </w:r>
    </w:p>
    <w:p>
      <w:pPr>
        <w:pStyle w:val="ListBullet"/>
      </w:pPr>
      <w:r>
        <w:t>This is not financial advice.</w:t>
      </w:r>
    </w:p>
    <w:p>
      <w:pPr>
        <w:pStyle w:val="ListBullet"/>
      </w:pPr>
      <w:r>
        <w:t>Daily returns are noisy: don’t expect magic. Improve step by step.</w:t>
      </w:r>
    </w:p>
    <w:p>
      <w:pPr>
        <w:pStyle w:val="ListBullet"/>
      </w:pPr>
      <w:r>
        <w:t>Test with paper trading, start small, add risk controls.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